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Forever Living Email Campaign – Jude Ojiabu</w:t>
      </w:r>
    </w:p>
    <w:p>
      <w:pPr/>
      <w:r>
        <w:t>Hi there,</w:t>
        <w:br/>
      </w:r>
    </w:p>
    <w:p>
      <w:pPr/>
      <w:r>
        <w:t>I’m Jude Ojiabu, a certified Promoter with Forever Living Italy—and I’m inviting you to join a global wellness movement that’s changing lives.</w:t>
      </w:r>
    </w:p>
    <w:p>
      <w:pPr/>
      <w:r>
        <w:t>Whether you’re looking to:</w:t>
      </w:r>
    </w:p>
    <w:p>
      <w:pPr>
        <w:pStyle w:val="ListBullet"/>
      </w:pPr>
      <w:r>
        <w:t>- Boost your wellness with top-quality aloe-based products</w:t>
      </w:r>
    </w:p>
    <w:p>
      <w:pPr>
        <w:pStyle w:val="ListBullet"/>
      </w:pPr>
      <w:r>
        <w:t>- Earn extra income by sharing something you believe in</w:t>
      </w:r>
    </w:p>
    <w:p>
      <w:pPr>
        <w:pStyle w:val="ListBullet"/>
      </w:pPr>
      <w:r>
        <w:t>- Build a business around freedom and flexibility</w:t>
      </w:r>
    </w:p>
    <w:p>
      <w:pPr/>
      <w:r>
        <w:t>You’re in the right place.</w:t>
        <w:br/>
        <w:br/>
        <w:t>Here’s how to get started:</w:t>
        <w:br/>
        <w:t>Tap the link below to register as a Customer or Sponsor through my personal Forever Living portal:</w:t>
      </w:r>
    </w:p>
    <w:p>
      <w:pPr/>
      <w:r>
        <w:t>https://shop.foreverliving.it/</w:t>
      </w:r>
    </w:p>
    <w:p>
      <w:pPr/>
      <w:r>
        <w:br/>
        <w:t>Why Forever Living?</w:t>
        <w:br/>
        <w:t>- Trusted globally for 45+ years</w:t>
        <w:br/>
        <w:t>- Scientifically backed natural products</w:t>
        <w:br/>
        <w:t>- Flexible business model you can run from anywhere</w:t>
        <w:br/>
        <w:t>- 1-on-1 guidance from me as your mentor</w:t>
      </w:r>
    </w:p>
    <w:p>
      <w:pPr/>
      <w:r>
        <w:br/>
        <w:t>If you have any questions or want to talk before joining, feel free to email me directly at ojjason33@gmail.com. I’d be happy to help you find the right path—whether that’s wellness, opportunity, or both.</w:t>
      </w:r>
    </w:p>
    <w:p>
      <w:pPr/>
      <w:r>
        <w:br/>
        <w:t>To your next chapter,</w:t>
      </w:r>
    </w:p>
    <w:p>
      <w:pPr/>
      <w:r>
        <w:t>Jude Ojiabu</w:t>
        <w:br/>
        <w:t>Promoter – Forever Living Italy</w:t>
        <w:br/>
        <w:t>ojjason33@gmail.com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