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Multilingual Outreach Tracker</w:t>
      </w:r>
    </w:p>
    <w:p>
      <w:pPr>
        <w:pStyle w:val="Heading2"/>
      </w:pPr>
      <w:r>
        <w:t>Client A - Spain</w:t>
      </w:r>
    </w:p>
    <w:p>
      <w:r>
        <w:t>Preferred Language: Russian</w:t>
      </w:r>
    </w:p>
    <w:p>
      <w:r>
        <w:t>Task: Send intro email</w:t>
      </w:r>
    </w:p>
    <w:p>
      <w:r>
        <w:t>Date Assigned: 2024-04-09</w:t>
      </w:r>
    </w:p>
    <w:p>
      <w:r>
        <w:t>Status: Completed</w:t>
      </w:r>
    </w:p>
    <w:p>
      <w:r>
        <w:t>Tools Used: DeepL</w:t>
      </w:r>
    </w:p>
    <w:p>
      <w:r>
        <w:t>Notes: Added local timezone to calendar</w:t>
      </w:r>
    </w:p>
    <w:p>
      <w:r>
        <w:br/>
      </w:r>
    </w:p>
    <w:p>
      <w:pPr>
        <w:pStyle w:val="Heading2"/>
      </w:pPr>
      <w:r>
        <w:t>Client B - France</w:t>
      </w:r>
    </w:p>
    <w:p>
      <w:r>
        <w:t>Preferred Language: Russian</w:t>
      </w:r>
    </w:p>
    <w:p>
      <w:r>
        <w:t>Task: Schedule Zoom call</w:t>
      </w:r>
    </w:p>
    <w:p>
      <w:r>
        <w:t>Date Assigned: 2024-04-08</w:t>
      </w:r>
    </w:p>
    <w:p>
      <w:r>
        <w:t>Status: Completed</w:t>
      </w:r>
    </w:p>
    <w:p>
      <w:r>
        <w:t>Tools Used: DeepL</w:t>
      </w:r>
    </w:p>
    <w:p>
      <w:r>
        <w:t>Notes: Used translated template</w:t>
      </w:r>
    </w:p>
    <w:p>
      <w:r>
        <w:br/>
      </w:r>
    </w:p>
    <w:p>
      <w:pPr>
        <w:pStyle w:val="Heading2"/>
      </w:pPr>
      <w:r>
        <w:t>Client C - Spain</w:t>
      </w:r>
    </w:p>
    <w:p>
      <w:r>
        <w:t>Preferred Language: Arabic</w:t>
      </w:r>
    </w:p>
    <w:p>
      <w:r>
        <w:t>Task: Schedule Zoom call</w:t>
      </w:r>
    </w:p>
    <w:p>
      <w:r>
        <w:t>Date Assigned: 2024-04-02</w:t>
      </w:r>
    </w:p>
    <w:p>
      <w:r>
        <w:t>Status: Pending</w:t>
      </w:r>
    </w:p>
    <w:p>
      <w:r>
        <w:t>Tools Used: Google Translate</w:t>
      </w:r>
    </w:p>
    <w:p>
      <w:r>
        <w:t>Notes: Avoided idioms/slang in message</w:t>
      </w:r>
    </w:p>
    <w:p>
      <w:r>
        <w:br/>
      </w:r>
    </w:p>
    <w:p>
      <w:pPr>
        <w:pStyle w:val="Heading2"/>
      </w:pPr>
      <w:r>
        <w:t>Client D - Nigeria</w:t>
      </w:r>
    </w:p>
    <w:p>
      <w:r>
        <w:t>Preferred Language: Spanish</w:t>
      </w:r>
    </w:p>
    <w:p>
      <w:r>
        <w:t>Task: Review product specs</w:t>
      </w:r>
    </w:p>
    <w:p>
      <w:r>
        <w:t>Date Assigned: 2024-04-06</w:t>
      </w:r>
    </w:p>
    <w:p>
      <w:r>
        <w:t>Status: In Progress</w:t>
      </w:r>
    </w:p>
    <w:p>
      <w:r>
        <w:t>Tools Used: Google Translate</w:t>
      </w:r>
    </w:p>
    <w:p>
      <w:r>
        <w:t>Notes: Added local timezone to calendar</w:t>
      </w:r>
    </w:p>
    <w:p>
      <w:r>
        <w:br/>
      </w:r>
    </w:p>
    <w:p>
      <w:pPr>
        <w:pStyle w:val="Heading2"/>
      </w:pPr>
      <w:r>
        <w:t>Client E - France</w:t>
      </w:r>
    </w:p>
    <w:p>
      <w:r>
        <w:t>Preferred Language: Russian</w:t>
      </w:r>
    </w:p>
    <w:p>
      <w:r>
        <w:t>Task: Review product specs</w:t>
      </w:r>
    </w:p>
    <w:p>
      <w:r>
        <w:t>Date Assigned: 2024-04-29</w:t>
      </w:r>
    </w:p>
    <w:p>
      <w:r>
        <w:t>Status: In Progress</w:t>
      </w:r>
    </w:p>
    <w:p>
      <w:r>
        <w:t>Tools Used: Manual Notes</w:t>
      </w:r>
    </w:p>
    <w:p>
      <w:r>
        <w:t>Notes: Added local timezone to calendar</w:t>
      </w:r>
    </w:p>
    <w:p>
      <w:r>
        <w:br/>
      </w:r>
    </w:p>
    <w:p>
      <w:pPr>
        <w:pStyle w:val="Heading2"/>
      </w:pPr>
      <w:r>
        <w:t>Client F - Italy</w:t>
      </w:r>
    </w:p>
    <w:p>
      <w:r>
        <w:t>Preferred Language: English</w:t>
      </w:r>
    </w:p>
    <w:p>
      <w:r>
        <w:t>Task: Prepare summary report</w:t>
      </w:r>
    </w:p>
    <w:p>
      <w:r>
        <w:t>Date Assigned: 2024-04-06</w:t>
      </w:r>
    </w:p>
    <w:p>
      <w:r>
        <w:t>Status: Pending</w:t>
      </w:r>
    </w:p>
    <w:p>
      <w:r>
        <w:t>Tools Used: DeepL</w:t>
      </w:r>
    </w:p>
    <w:p>
      <w:r>
        <w:t>Notes: Required cultural tone adjustment</w:t>
      </w:r>
    </w:p>
    <w:p>
      <w:r>
        <w:br/>
      </w:r>
    </w:p>
    <w:p>
      <w:pPr>
        <w:pStyle w:val="Heading2"/>
      </w:pPr>
      <w:r>
        <w:t>Client G - Italy</w:t>
      </w:r>
    </w:p>
    <w:p>
      <w:r>
        <w:t>Preferred Language: Spanish</w:t>
      </w:r>
    </w:p>
    <w:p>
      <w:r>
        <w:t>Task: Translate invoice</w:t>
      </w:r>
    </w:p>
    <w:p>
      <w:r>
        <w:t>Date Assigned: 2024-04-18</w:t>
      </w:r>
    </w:p>
    <w:p>
      <w:r>
        <w:t>Status: Completed</w:t>
      </w:r>
    </w:p>
    <w:p>
      <w:r>
        <w:t>Tools Used: DeepL</w:t>
      </w:r>
    </w:p>
    <w:p>
      <w:r>
        <w:t>Notes: Added local timezone to calendar</w:t>
      </w:r>
    </w:p>
    <w:p>
      <w:r>
        <w:br/>
      </w:r>
    </w:p>
    <w:p>
      <w:pPr>
        <w:pStyle w:val="Heading2"/>
      </w:pPr>
      <w:r>
        <w:t>Client H - Russia</w:t>
      </w:r>
    </w:p>
    <w:p>
      <w:r>
        <w:t>Preferred Language: Russian</w:t>
      </w:r>
    </w:p>
    <w:p>
      <w:r>
        <w:t>Task: Send intro email</w:t>
      </w:r>
    </w:p>
    <w:p>
      <w:r>
        <w:t>Date Assigned: 2024-04-24</w:t>
      </w:r>
    </w:p>
    <w:p>
      <w:r>
        <w:t>Status: Completed</w:t>
      </w:r>
    </w:p>
    <w:p>
      <w:r>
        <w:t>Tools Used: DeepL</w:t>
      </w:r>
    </w:p>
    <w:p>
      <w:r>
        <w:t>Notes: Avoided idioms/slang in message</w:t>
      </w:r>
    </w:p>
    <w:p>
      <w:r>
        <w:br/>
      </w:r>
    </w:p>
    <w:p>
      <w:pPr>
        <w:pStyle w:val="Heading2"/>
      </w:pPr>
      <w:r>
        <w:t>Client I - Italy</w:t>
      </w:r>
    </w:p>
    <w:p>
      <w:r>
        <w:t>Preferred Language: Arabic</w:t>
      </w:r>
    </w:p>
    <w:p>
      <w:r>
        <w:t>Task: Send intro email</w:t>
      </w:r>
    </w:p>
    <w:p>
      <w:r>
        <w:t>Date Assigned: 2024-04-29</w:t>
      </w:r>
    </w:p>
    <w:p>
      <w:r>
        <w:t>Status: Pending</w:t>
      </w:r>
    </w:p>
    <w:p>
      <w:r>
        <w:t>Tools Used: DeepL</w:t>
      </w:r>
    </w:p>
    <w:p>
      <w:r>
        <w:t>Notes: Added local timezone to calendar</w:t>
      </w:r>
    </w:p>
    <w:p>
      <w:r>
        <w:br/>
      </w:r>
    </w:p>
    <w:p>
      <w:pPr>
        <w:pStyle w:val="Heading2"/>
      </w:pPr>
      <w:r>
        <w:t>Client J - Spain</w:t>
      </w:r>
    </w:p>
    <w:p>
      <w:r>
        <w:t>Preferred Language: Italian</w:t>
      </w:r>
    </w:p>
    <w:p>
      <w:r>
        <w:t>Task: Schedule Zoom call</w:t>
      </w:r>
    </w:p>
    <w:p>
      <w:r>
        <w:t>Date Assigned: 2024-04-01</w:t>
      </w:r>
    </w:p>
    <w:p>
      <w:r>
        <w:t>Status: Pending</w:t>
      </w:r>
    </w:p>
    <w:p>
      <w:r>
        <w:t>Tools Used: DeepL</w:t>
      </w:r>
    </w:p>
    <w:p>
      <w:r>
        <w:t>Notes: Required cultural tone adjustment</w:t>
      </w:r>
    </w:p>
    <w:p>
      <w:r>
        <w:br/>
      </w:r>
    </w:p>
    <w:p>
      <w:pPr>
        <w:pStyle w:val="Heading2"/>
      </w:pPr>
      <w:r>
        <w:t>Client K - Nigeria</w:t>
      </w:r>
    </w:p>
    <w:p>
      <w:r>
        <w:t>Preferred Language: Spanish</w:t>
      </w:r>
    </w:p>
    <w:p>
      <w:r>
        <w:t>Task: Schedule Zoom call</w:t>
      </w:r>
    </w:p>
    <w:p>
      <w:r>
        <w:t>Date Assigned: 2024-04-08</w:t>
      </w:r>
    </w:p>
    <w:p>
      <w:r>
        <w:t>Status: Completed</w:t>
      </w:r>
    </w:p>
    <w:p>
      <w:r>
        <w:t>Tools Used: Google Translate</w:t>
      </w:r>
    </w:p>
    <w:p>
      <w:r>
        <w:t>Notes: Client prefers voice notes</w:t>
      </w:r>
    </w:p>
    <w:p>
      <w:r>
        <w:br/>
      </w:r>
    </w:p>
    <w:p>
      <w:pPr>
        <w:pStyle w:val="Heading2"/>
      </w:pPr>
      <w:r>
        <w:t>Client L - UK</w:t>
      </w:r>
    </w:p>
    <w:p>
      <w:r>
        <w:t>Preferred Language: French</w:t>
      </w:r>
    </w:p>
    <w:p>
      <w:r>
        <w:t>Task: Prepare summary report</w:t>
      </w:r>
    </w:p>
    <w:p>
      <w:r>
        <w:t>Date Assigned: 2024-04-24</w:t>
      </w:r>
    </w:p>
    <w:p>
      <w:r>
        <w:t>Status: Completed</w:t>
      </w:r>
    </w:p>
    <w:p>
      <w:r>
        <w:t>Tools Used: DeepL</w:t>
      </w:r>
    </w:p>
    <w:p>
      <w:r>
        <w:t>Notes: Avoided idioms/slang in message</w:t>
      </w:r>
    </w:p>
    <w:p>
      <w:r>
        <w:br/>
      </w:r>
    </w:p>
    <w:p>
      <w:pPr>
        <w:pStyle w:val="Heading2"/>
      </w:pPr>
      <w:r>
        <w:t>Client M - France</w:t>
      </w:r>
    </w:p>
    <w:p>
      <w:r>
        <w:t>Preferred Language: Italian</w:t>
      </w:r>
    </w:p>
    <w:p>
      <w:r>
        <w:t>Task: Translate invoice</w:t>
      </w:r>
    </w:p>
    <w:p>
      <w:r>
        <w:t>Date Assigned: 2024-04-30</w:t>
      </w:r>
    </w:p>
    <w:p>
      <w:r>
        <w:t>Status: Pending</w:t>
      </w:r>
    </w:p>
    <w:p>
      <w:r>
        <w:t>Tools Used: Native Email</w:t>
      </w:r>
    </w:p>
    <w:p>
      <w:r>
        <w:t>Notes: Added local timezone to calendar</w:t>
      </w:r>
    </w:p>
    <w:p>
      <w:r>
        <w:br/>
      </w:r>
    </w:p>
    <w:p>
      <w:pPr>
        <w:pStyle w:val="Heading2"/>
      </w:pPr>
      <w:r>
        <w:t>Client N - Nigeria</w:t>
      </w:r>
    </w:p>
    <w:p>
      <w:r>
        <w:t>Preferred Language: Italian</w:t>
      </w:r>
    </w:p>
    <w:p>
      <w:r>
        <w:t>Task: Schedule Zoom call</w:t>
      </w:r>
    </w:p>
    <w:p>
      <w:r>
        <w:t>Date Assigned: 2024-04-18</w:t>
      </w:r>
    </w:p>
    <w:p>
      <w:r>
        <w:t>Status: Completed</w:t>
      </w:r>
    </w:p>
    <w:p>
      <w:r>
        <w:t>Tools Used: Google Translate</w:t>
      </w:r>
    </w:p>
    <w:p>
      <w:r>
        <w:t>Notes: Added local timezone to calendar</w:t>
      </w:r>
    </w:p>
    <w:p>
      <w:r>
        <w:br/>
      </w:r>
    </w:p>
    <w:p>
      <w:pPr>
        <w:pStyle w:val="Heading2"/>
      </w:pPr>
      <w:r>
        <w:t>Client O - Italy</w:t>
      </w:r>
    </w:p>
    <w:p>
      <w:r>
        <w:t>Preferred Language: French</w:t>
      </w:r>
    </w:p>
    <w:p>
      <w:r>
        <w:t>Task: Translate invoice</w:t>
      </w:r>
    </w:p>
    <w:p>
      <w:r>
        <w:t>Date Assigned: 2024-04-15</w:t>
      </w:r>
    </w:p>
    <w:p>
      <w:r>
        <w:t>Status: In Progress</w:t>
      </w:r>
    </w:p>
    <w:p>
      <w:r>
        <w:t>Tools Used: Google Translate</w:t>
      </w:r>
    </w:p>
    <w:p>
      <w:r>
        <w:t>Notes: Client prefers voice notes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