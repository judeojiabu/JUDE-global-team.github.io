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Forever Living Product Description</w:t>
      </w:r>
    </w:p>
    <w:p>
      <w:pPr>
        <w:pStyle w:val="Heading2"/>
      </w:pPr>
      <w:r>
        <w:t>Forever Aloe Vera Gel</w:t>
      </w:r>
    </w:p>
    <w:p>
      <w:pPr>
        <w:pStyle w:val="IntenseQuote"/>
      </w:pPr>
      <w:r>
        <w:t>Nourish your body from the inside out with the pure power of aloe. Forever Aloe Vera Gel supports digestion, boosts hydration, and helps your body absorb nutrients naturally.</w:t>
      </w:r>
    </w:p>
    <w:p>
      <w:pPr>
        <w:pStyle w:val="Heading3"/>
      </w:pPr>
      <w:r>
        <w:t>Full Product Description</w:t>
      </w:r>
    </w:p>
    <w:p>
      <w:r>
        <w:t>Made with 99.7% pure inner leaf aloe vera gel, Forever Aloe Vera Gel is a wellness essential trusted around the world. Hand-harvested and cold-processed to preserve its natural benefits, this refreshing drink supports:</w:t>
      </w:r>
    </w:p>
    <w:p>
      <w:r>
        <w:t>- Healthy digestion</w:t>
      </w:r>
    </w:p>
    <w:p>
      <w:r>
        <w:t>- Nutrient absorption</w:t>
      </w:r>
    </w:p>
    <w:p>
      <w:r>
        <w:t>- Immune system function</w:t>
      </w:r>
    </w:p>
    <w:p>
      <w:r>
        <w:t>- Natural energy &amp; hydration</w:t>
      </w:r>
    </w:p>
    <w:p>
      <w:r>
        <w:t>With no added preservatives and a clean, crisp taste, this is aloe in its most natural form — and your daily boost for inner balance.</w:t>
        <w:br/>
        <w:t>Certified by the International Aloe Science Council (IASC), it’s the perfect foundation for any health-focused lifestyle.</w:t>
      </w:r>
    </w:p>
    <w:p>
      <w:pPr>
        <w:pStyle w:val="Heading3"/>
      </w:pPr>
      <w:r>
        <w:t>Key Benefits</w:t>
      </w:r>
    </w:p>
    <w:p>
      <w:r>
        <w:t>- 99.7% pure inner leaf aloe</w:t>
      </w:r>
    </w:p>
    <w:p>
      <w:r>
        <w:t>- Rich in vitamins and enzymes</w:t>
      </w:r>
    </w:p>
    <w:p>
      <w:r>
        <w:t>- Supports gut health and immunity</w:t>
      </w:r>
    </w:p>
    <w:p>
      <w:r>
        <w:t>- Preservative-free &amp; naturally flavored</w:t>
      </w:r>
    </w:p>
    <w:p>
      <w:pPr>
        <w:pStyle w:val="Heading3"/>
      </w:pPr>
      <w:r>
        <w:t>How to Use</w:t>
      </w:r>
    </w:p>
    <w:p>
      <w:r>
        <w:t>Drink 30–120ml daily, preferably on an empty stomach. Best served chilled.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