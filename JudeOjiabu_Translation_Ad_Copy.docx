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 Copy – Translation &amp; Integration Services</w:t>
      </w:r>
    </w:p>
    <w:p>
      <w:pPr>
        <w:pStyle w:val="Heading2"/>
      </w:pPr>
      <w:r>
        <w:t>Your Trusted Guide to Italy – Fluent in Language, Law, and Life</w:t>
      </w:r>
    </w:p>
    <w:p>
      <w:pPr>
        <w:pStyle w:val="IntenseQuote"/>
      </w:pPr>
      <w:r>
        <w:t>From official translations to civic integration, I help you navigate Italy with confidence.</w:t>
      </w:r>
    </w:p>
    <w:p>
      <w:r>
        <w:t>I’m Jude Ojiabu, a certified civic education graduate, professional translator, and promoter of legal knowledge for foreigners in Italy.</w:t>
      </w:r>
    </w:p>
    <w:p>
      <w:r>
        <w:t>With a Master’s degree in Marketing, fluency in Italian &amp; English, and a proven 5-star track record, I provide:</w:t>
      </w:r>
    </w:p>
    <w:p>
      <w:r>
        <w:t>- Certified Italian-English translations</w:t>
      </w:r>
    </w:p>
    <w:p>
      <w:r>
        <w:t>- Support with residency, education, labor rights &amp; citizenship</w:t>
      </w:r>
    </w:p>
    <w:p>
      <w:r>
        <w:t>- Clear guidance on your rights as a foreigner in Italy</w:t>
      </w:r>
    </w:p>
    <w:p>
      <w:r>
        <w:t>Jude has gone above and beyond… made my trip to Sicily stress-free. – Danny H., UK</w:t>
      </w:r>
    </w:p>
    <w:p>
      <w:r>
        <w:t>Whether you’re settling in, studying, or starting fresh — I’ll help you every step of the way.</w:t>
      </w:r>
    </w:p>
    <w:p>
      <w:pPr>
        <w:pStyle w:val="Heading2"/>
      </w:pPr>
      <w:r>
        <w:t>Need help today?</w:t>
      </w:r>
    </w:p>
    <w:p>
      <w:r>
        <w:t>Email: ojjason33@gmail.com</w:t>
      </w:r>
    </w:p>
    <w:p>
      <w:r>
        <w:t>Let’s make your Italian journey simple, legal, and stress-free.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