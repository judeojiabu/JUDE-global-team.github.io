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Forever Living Products – A Global Brand with Aloe at Its Core</w:t>
      </w:r>
    </w:p>
    <w:p>
      <w:r>
        <w:t>By Jude Ojiabu | Forever Living Promoter</w:t>
      </w:r>
    </w:p>
    <w:p>
      <w:pPr>
        <w:pStyle w:val="Heading2"/>
      </w:pPr>
      <w:r>
        <w:t>Introduction</w:t>
      </w:r>
    </w:p>
    <w:p>
      <w:r>
        <w:t>In a world full of synthetic health solutions, one brand continues to stand out with its commitment to purity, nature, and long-term wellness: Forever Living Products. Founded in 1978 and operating in over 160 countries, FLP is the world’s largest grower, manufacturer, and distributor of aloe vera and bee-derived wellness products.</w:t>
        <w:br/>
        <w:br/>
        <w:t>As a certified Forever Living Promoter, I’ve seen firsthand how these products can transform daily routines and long-term health for people of all ages and lifestyles.</w:t>
      </w:r>
    </w:p>
    <w:p>
      <w:pPr>
        <w:pStyle w:val="Heading2"/>
      </w:pPr>
      <w:r>
        <w:t>Why Aloe Vera?</w:t>
      </w:r>
    </w:p>
    <w:p>
      <w:r>
        <w:t>Aloe vera is a natural plant known for its soothing, hydrating, and healing properties. What sets FLP apart is its use of stabilized inner leaf aloe vera gel, which retains maximum nutrients and is certified by the International Aloe Science Council (IASC).</w:t>
        <w:br/>
        <w:br/>
        <w:t>From immune support and digestive balance to skincare and oral care, FLP’s aloe-based approach has proven itself across generations.</w:t>
      </w:r>
    </w:p>
    <w:p>
      <w:pPr>
        <w:pStyle w:val="Heading2"/>
      </w:pPr>
      <w:r>
        <w:t>Top Forever Living Products</w:t>
      </w:r>
    </w:p>
    <w:p>
      <w:pPr>
        <w:pStyle w:val="Heading3"/>
      </w:pPr>
      <w:r>
        <w:t>1. Forever Aloe Vera Gel</w:t>
      </w:r>
    </w:p>
    <w:p>
      <w:r>
        <w:t>- 99.7% pure aloe vera</w:t>
        <w:br/>
        <w:t>- Supports digestion, nutrient absorption, and immune health</w:t>
        <w:br/>
        <w:t>- Preservative-free and great for daily detox</w:t>
      </w:r>
    </w:p>
    <w:p>
      <w:pPr>
        <w:pStyle w:val="Heading3"/>
      </w:pPr>
      <w:r>
        <w:t>2. Forever Bright Toothgel</w:t>
      </w:r>
    </w:p>
    <w:p>
      <w:r>
        <w:t>- Natural fluoride-free toothpaste</w:t>
        <w:br/>
        <w:t>- Gentle on gums, suitable for the whole family</w:t>
        <w:br/>
        <w:t>- Enriched with aloe and bee propolis</w:t>
      </w:r>
    </w:p>
    <w:p>
      <w:pPr>
        <w:pStyle w:val="Heading3"/>
      </w:pPr>
      <w:r>
        <w:t>3. Forever Arctic Sea</w:t>
      </w:r>
    </w:p>
    <w:p>
      <w:r>
        <w:t>- Rich in Omega-3 fatty acids (EPA &amp; DHA)</w:t>
        <w:br/>
        <w:t>- Supports heart, brain, and joint health</w:t>
        <w:br/>
        <w:t>- Sustainably sourced fish and calamari oils</w:t>
      </w:r>
    </w:p>
    <w:p>
      <w:pPr>
        <w:pStyle w:val="Heading3"/>
      </w:pPr>
      <w:r>
        <w:t>4. Aloe Propolis Creme</w:t>
      </w:r>
    </w:p>
    <w:p>
      <w:r>
        <w:t>- Deep skin moisturizer</w:t>
        <w:br/>
        <w:t>- Ideal for dry, irritated skin</w:t>
        <w:br/>
        <w:t>- Infused with healing aloe and bee propolis</w:t>
      </w:r>
    </w:p>
    <w:p>
      <w:pPr>
        <w:pStyle w:val="Heading2"/>
      </w:pPr>
      <w:r>
        <w:t>The Forever Living Business Opportunity</w:t>
      </w:r>
    </w:p>
    <w:p>
      <w:r>
        <w:t>FLP isn’t just about wellness products — it’s also a trusted network marketing business that empowers individuals to create income by promoting what they believe in.</w:t>
        <w:br/>
        <w:br/>
        <w:t>As a Promoter, I help others register new customers, guide them in selecting the right products, and offer the chance to build their own wellness business from anywhere in the world.</w:t>
      </w:r>
    </w:p>
    <w:p>
      <w:pPr>
        <w:pStyle w:val="Heading2"/>
      </w:pPr>
      <w:r>
        <w:t>Why Work With Me?</w:t>
      </w:r>
    </w:p>
    <w:p>
      <w:r>
        <w:t>- Certified in civic education and immigrant support in Italy</w:t>
        <w:br/>
        <w:t>- Fluent in both Italian and English</w:t>
        <w:br/>
        <w:t>- Trusted by dozens of clients for translation and business setup</w:t>
        <w:br/>
        <w:t>- Personal commitment to every customer’s growth and satisfaction</w:t>
      </w:r>
    </w:p>
    <w:p>
      <w:pPr>
        <w:pStyle w:val="Heading2"/>
      </w:pPr>
      <w:r>
        <w:t>How to Get Started</w:t>
      </w:r>
    </w:p>
    <w:p>
      <w:r>
        <w:t>Joining Forever Living or purchasing products is easy. Simply use this official shop link:</w:t>
        <w:br/>
        <w:t>https://shop.foreverliving.it</w:t>
        <w:br/>
        <w:br/>
        <w:t>Need help choosing the right products or understanding the business opportunity?</w:t>
        <w:br/>
        <w:t>Email me at ojjason33@gmail.com — I’ll personally guide you.</w:t>
      </w:r>
    </w:p>
    <w:p>
      <w:pPr>
        <w:pStyle w:val="Heading2"/>
      </w:pPr>
      <w:r>
        <w:t>Conclusion</w:t>
      </w:r>
    </w:p>
    <w:p>
      <w:r>
        <w:t>Forever Living Products combines the best of nature, science, and opportunity. Whether you're looking for better health or a new source of income, the path starts here — and I’d be honored to walk it with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