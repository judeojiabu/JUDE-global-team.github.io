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Spighi Srl – Website Copy: Homepage</w:t>
      </w:r>
    </w:p>
    <w:p>
      <w:pPr>
        <w:pStyle w:val="Heading2"/>
      </w:pPr>
      <w:r>
        <w:t>Trusted Bakery Equipment. Built to Last.</w:t>
      </w:r>
    </w:p>
    <w:p>
      <w:pPr>
        <w:pStyle w:val="IntenseQuote"/>
      </w:pPr>
      <w:r>
        <w:t>For over 50 years, Spighi Srl has supplied and restored professional food machinery — helping bakeries and food manufacturers across Italy and Europe grow with confidence.</w:t>
      </w:r>
    </w:p>
    <w:p>
      <w:r>
        <w:t>Based in Figline e Incisa Valdarno (FI), Spighi Srl specializes in the sale and refurbishment of commercial bakery equipment — from dough mixers and ovens to specialized machinery by trusted brands like Barkley Mechanico.</w:t>
      </w:r>
    </w:p>
    <w:p>
      <w:r>
        <w:t>Each piece is carefully inspected and restored to meet high-performance standards. Whether you're opening a new bakery or upgrading your production line, we deliver long-lasting value at a competitive price.</w:t>
      </w:r>
    </w:p>
    <w:p>
      <w:r>
        <w:t>With decades of experience and hands-on technical knowledge, we guarantee equipment that performs like new — backed by reliable service and support.</w:t>
      </w:r>
    </w:p>
    <w:p>
      <w:pPr>
        <w:pStyle w:val="Heading2"/>
      </w:pPr>
      <w:r>
        <w:t>Contact Information</w:t>
      </w:r>
    </w:p>
    <w:p>
      <w:r>
        <w:t>Spighi Srl</w:t>
        <w:br/>
        <w:t>Via Rocco Scotellaro, 16/A</w:t>
        <w:br/>
        <w:t>Loc. La Massa Incisa</w:t>
        <w:br/>
        <w:t>50063 Figline e Incisa V.no (FI)</w:t>
        <w:br/>
        <w:t>Tel: 055 8336653</w:t>
        <w:br/>
        <w:t>Email: info@spighi.it</w:t>
        <w:br/>
        <w:t>Web: www.spighi.it</w:t>
      </w:r>
    </w:p>
    <w:p>
      <w:pPr>
        <w:pStyle w:val="Heading2"/>
      </w:pPr>
      <w:r>
        <w:t>Call to Action</w:t>
      </w:r>
    </w:p>
    <w:p>
      <w:r>
        <w:t>Contact us for a quote, or visit our warehouse to see what’s in stock.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