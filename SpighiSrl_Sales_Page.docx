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Sales Page – Spighi Srl</w:t>
      </w:r>
    </w:p>
    <w:p>
      <w:pPr>
        <w:pStyle w:val="Heading2"/>
      </w:pPr>
      <w:r>
        <w:t>What If the Right Mixer Could Help You Bake More, Waste Less, and Grow Your Business — Without Breaking the Bank?</w:t>
      </w:r>
    </w:p>
    <w:p>
      <w:r>
        <w:t>50 years ago in the heart of Tuscany, a local technician began restoring used bakery machines for family-owned panetterias.</w:t>
        <w:br/>
        <w:t>His goal? Give honest bakers the tools to compete with the big guys.</w:t>
        <w:br/>
        <w:br/>
        <w:t>That man was the founder of Spighi Srl — and his legacy still powers every spiral mixer, planetary blender, and industrial oven we deliver today.</w:t>
        <w:br/>
        <w:br/>
        <w:t>We know what it’s like to knead by hand, fight with failing machines, and worry about breakdowns during your biggest orders. That’s why we exist — to give artisan and industrial bakers fully restored, performance-tested machines that work like new.</w:t>
      </w:r>
    </w:p>
    <w:p>
      <w:pPr>
        <w:pStyle w:val="Heading2"/>
      </w:pPr>
      <w:r>
        <w:t>Why Spighi Srl?</w:t>
      </w:r>
    </w:p>
    <w:p>
      <w:r>
        <w:t>- 50+ years of technical expertise</w:t>
        <w:br/>
        <w:t>- Restored brands you trust – including Barkley Mechanico</w:t>
        <w:br/>
        <w:t>- Machines that pay for themselves in productivity</w:t>
        <w:br/>
        <w:t>- Direct support from our Italian workshop</w:t>
      </w:r>
    </w:p>
    <w:p>
      <w:pPr>
        <w:pStyle w:val="Heading2"/>
      </w:pPr>
      <w:r>
        <w:t>See the Difference:</w:t>
      </w:r>
    </w:p>
    <w:p>
      <w:r>
        <w:t>- Industrial dough mixers (spiral, twin-arm, fork)</w:t>
        <w:br/>
        <w:t>- Planetary mixers</w:t>
        <w:br/>
        <w:t>- Electric ovens and fermentation cabinets</w:t>
        <w:br/>
        <w:t>- Custom setups for growing bakeries</w:t>
      </w:r>
    </w:p>
    <w:p>
      <w:pPr>
        <w:pStyle w:val="Heading2"/>
      </w:pPr>
      <w:r>
        <w:t>Testimonial:</w:t>
      </w:r>
    </w:p>
    <w:p>
      <w:r>
        <w:t>“The Barkley Mechanico I bought from Spighi works like a dream. Better than new — and half the price. They even walked me through setup.”</w:t>
        <w:br/>
        <w:t>– Luca G., Bologna</w:t>
      </w:r>
    </w:p>
    <w:p>
      <w:pPr>
        <w:pStyle w:val="Heading2"/>
      </w:pPr>
      <w:r>
        <w:t>Call to Action:</w:t>
      </w:r>
    </w:p>
    <w:p>
      <w:r>
        <w:t>Need something reliable, affordable, and ready to work?</w:t>
        <w:br/>
        <w:t>Let us help you find the perfect machine.</w:t>
        <w:br/>
        <w:br/>
        <w:t>Request a Quote or Book a Video Call today.</w:t>
        <w:br/>
        <w:t>Email: info@spighi.it | Call: 055 8336653</w:t>
        <w:br/>
        <w:t>Visit us: Via Rocco Scotellaro, 16/A, 50063 Figline e Incisa V.no (FI)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