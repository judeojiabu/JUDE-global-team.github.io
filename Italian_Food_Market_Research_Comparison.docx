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Italian Food Market Research Comparison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Product</w:t>
            </w:r>
          </w:p>
        </w:tc>
        <w:tc>
          <w:tcPr>
            <w:tcW w:type="dxa" w:w="1234"/>
          </w:tcPr>
          <w:p>
            <w:r>
              <w:t>Supermarket</w:t>
            </w:r>
          </w:p>
        </w:tc>
        <w:tc>
          <w:tcPr>
            <w:tcW w:type="dxa" w:w="1234"/>
          </w:tcPr>
          <w:p>
            <w:r>
              <w:t>Brand</w:t>
            </w:r>
          </w:p>
        </w:tc>
        <w:tc>
          <w:tcPr>
            <w:tcW w:type="dxa" w:w="1234"/>
          </w:tcPr>
          <w:p>
            <w:r>
              <w:t>Price (EUR)</w:t>
            </w:r>
          </w:p>
        </w:tc>
        <w:tc>
          <w:tcPr>
            <w:tcW w:type="dxa" w:w="1234"/>
          </w:tcPr>
          <w:p>
            <w:r>
              <w:t>Availability</w:t>
            </w:r>
          </w:p>
        </w:tc>
        <w:tc>
          <w:tcPr>
            <w:tcW w:type="dxa" w:w="1234"/>
          </w:tcPr>
          <w:p>
            <w:r>
              <w:t>Promo</w:t>
            </w:r>
          </w:p>
        </w:tc>
        <w:tc>
          <w:tcPr>
            <w:tcW w:type="dxa" w:w="1234"/>
          </w:tcPr>
          <w:p>
            <w:r>
              <w:t>Notes</w:t>
            </w:r>
          </w:p>
        </w:tc>
      </w:tr>
      <w:tr>
        <w:tc>
          <w:tcPr>
            <w:tcW w:type="dxa" w:w="1234"/>
          </w:tcPr>
          <w:p>
            <w:r>
              <w:t>Spaghetti (500g)</w:t>
            </w:r>
          </w:p>
        </w:tc>
        <w:tc>
          <w:tcPr>
            <w:tcW w:type="dxa" w:w="1234"/>
          </w:tcPr>
          <w:p>
            <w:r>
              <w:t>Coop.fi</w:t>
            </w:r>
          </w:p>
        </w:tc>
        <w:tc>
          <w:tcPr>
            <w:tcW w:type="dxa" w:w="1234"/>
          </w:tcPr>
          <w:p>
            <w:r>
              <w:t>De Cecco</w:t>
            </w:r>
          </w:p>
        </w:tc>
        <w:tc>
          <w:tcPr>
            <w:tcW w:type="dxa" w:w="1234"/>
          </w:tcPr>
          <w:p>
            <w:r>
              <w:t>4.96</w:t>
            </w:r>
          </w:p>
        </w:tc>
        <w:tc>
          <w:tcPr>
            <w:tcW w:type="dxa" w:w="1234"/>
          </w:tcPr>
          <w:p>
            <w:r>
              <w:t>Low Stock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Seasonal offer</w:t>
            </w:r>
          </w:p>
        </w:tc>
      </w:tr>
      <w:tr>
        <w:tc>
          <w:tcPr>
            <w:tcW w:type="dxa" w:w="1234"/>
          </w:tcPr>
          <w:p>
            <w:r>
              <w:t>Spaghetti (500g)</w:t>
            </w:r>
          </w:p>
        </w:tc>
        <w:tc>
          <w:tcPr>
            <w:tcW w:type="dxa" w:w="1234"/>
          </w:tcPr>
          <w:p>
            <w:r>
              <w:t>Conad</w:t>
            </w:r>
          </w:p>
        </w:tc>
        <w:tc>
          <w:tcPr>
            <w:tcW w:type="dxa" w:w="1234"/>
          </w:tcPr>
          <w:p>
            <w:r>
              <w:t>Coop</w:t>
            </w:r>
          </w:p>
        </w:tc>
        <w:tc>
          <w:tcPr>
            <w:tcW w:type="dxa" w:w="1234"/>
          </w:tcPr>
          <w:p>
            <w:r>
              <w:t>1.94</w:t>
            </w:r>
          </w:p>
        </w:tc>
        <w:tc>
          <w:tcPr>
            <w:tcW w:type="dxa" w:w="1234"/>
          </w:tcPr>
          <w:p>
            <w:r>
              <w:t>Low Stock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Best-seller</w:t>
            </w:r>
          </w:p>
        </w:tc>
      </w:tr>
      <w:tr>
        <w:tc>
          <w:tcPr>
            <w:tcW w:type="dxa" w:w="1234"/>
          </w:tcPr>
          <w:p>
            <w:r>
              <w:t>Spaghetti (500g)</w:t>
            </w:r>
          </w:p>
        </w:tc>
        <w:tc>
          <w:tcPr>
            <w:tcW w:type="dxa" w:w="1234"/>
          </w:tcPr>
          <w:p>
            <w:r>
              <w:t>Esselunga</w:t>
            </w:r>
          </w:p>
        </w:tc>
        <w:tc>
          <w:tcPr>
            <w:tcW w:type="dxa" w:w="1234"/>
          </w:tcPr>
          <w:p>
            <w:r>
              <w:t>Galbani</w:t>
            </w:r>
          </w:p>
        </w:tc>
        <w:tc>
          <w:tcPr>
            <w:tcW w:type="dxa" w:w="1234"/>
          </w:tcPr>
          <w:p>
            <w:r>
              <w:t>5.4</w:t>
            </w:r>
          </w:p>
        </w:tc>
        <w:tc>
          <w:tcPr>
            <w:tcW w:type="dxa" w:w="1234"/>
          </w:tcPr>
          <w:p>
            <w:r>
              <w:t>Out of Stock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Seasonal offer</w:t>
            </w:r>
          </w:p>
        </w:tc>
      </w:tr>
      <w:tr>
        <w:tc>
          <w:tcPr>
            <w:tcW w:type="dxa" w:w="1234"/>
          </w:tcPr>
          <w:p>
            <w:r>
              <w:t>Olive Oil (1L)</w:t>
            </w:r>
          </w:p>
        </w:tc>
        <w:tc>
          <w:tcPr>
            <w:tcW w:type="dxa" w:w="1234"/>
          </w:tcPr>
          <w:p>
            <w:r>
              <w:t>Coop.fi</w:t>
            </w:r>
          </w:p>
        </w:tc>
        <w:tc>
          <w:tcPr>
            <w:tcW w:type="dxa" w:w="1234"/>
          </w:tcPr>
          <w:p>
            <w:r>
              <w:t>De Cecco</w:t>
            </w:r>
          </w:p>
        </w:tc>
        <w:tc>
          <w:tcPr>
            <w:tcW w:type="dxa" w:w="1234"/>
          </w:tcPr>
          <w:p>
            <w:r>
              <w:t>5.77</w:t>
            </w:r>
          </w:p>
        </w:tc>
        <w:tc>
          <w:tcPr>
            <w:tcW w:type="dxa" w:w="1234"/>
          </w:tcPr>
          <w:p>
            <w:r>
              <w:t>Out of Stock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Seasonal offer</w:t>
            </w:r>
          </w:p>
        </w:tc>
      </w:tr>
      <w:tr>
        <w:tc>
          <w:tcPr>
            <w:tcW w:type="dxa" w:w="1234"/>
          </w:tcPr>
          <w:p>
            <w:r>
              <w:t>Olive Oil (1L)</w:t>
            </w:r>
          </w:p>
        </w:tc>
        <w:tc>
          <w:tcPr>
            <w:tcW w:type="dxa" w:w="1234"/>
          </w:tcPr>
          <w:p>
            <w:r>
              <w:t>Conad</w:t>
            </w:r>
          </w:p>
        </w:tc>
        <w:tc>
          <w:tcPr>
            <w:tcW w:type="dxa" w:w="1234"/>
          </w:tcPr>
          <w:p>
            <w:r>
              <w:t>De Cecco</w:t>
            </w:r>
          </w:p>
        </w:tc>
        <w:tc>
          <w:tcPr>
            <w:tcW w:type="dxa" w:w="1234"/>
          </w:tcPr>
          <w:p>
            <w:r>
              <w:t>7.42</w:t>
            </w:r>
          </w:p>
        </w:tc>
        <w:tc>
          <w:tcPr>
            <w:tcW w:type="dxa" w:w="1234"/>
          </w:tcPr>
          <w:p>
            <w:r>
              <w:t>Low Stock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  <w:tr>
        <w:tc>
          <w:tcPr>
            <w:tcW w:type="dxa" w:w="1234"/>
          </w:tcPr>
          <w:p>
            <w:r>
              <w:t>Olive Oil (1L)</w:t>
            </w:r>
          </w:p>
        </w:tc>
        <w:tc>
          <w:tcPr>
            <w:tcW w:type="dxa" w:w="1234"/>
          </w:tcPr>
          <w:p>
            <w:r>
              <w:t>Esselunga</w:t>
            </w:r>
          </w:p>
        </w:tc>
        <w:tc>
          <w:tcPr>
            <w:tcW w:type="dxa" w:w="1234"/>
          </w:tcPr>
          <w:p>
            <w:r>
              <w:t>Carapelli</w:t>
            </w:r>
          </w:p>
        </w:tc>
        <w:tc>
          <w:tcPr>
            <w:tcW w:type="dxa" w:w="1234"/>
          </w:tcPr>
          <w:p>
            <w:r>
              <w:t>6.86</w:t>
            </w:r>
          </w:p>
        </w:tc>
        <w:tc>
          <w:tcPr>
            <w:tcW w:type="dxa" w:w="1234"/>
          </w:tcPr>
          <w:p>
            <w:r>
              <w:t>Out of Stock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Best-seller</w:t>
            </w:r>
          </w:p>
        </w:tc>
      </w:tr>
      <w:tr>
        <w:tc>
          <w:tcPr>
            <w:tcW w:type="dxa" w:w="1234"/>
          </w:tcPr>
          <w:p>
            <w:r>
              <w:t>Canned Tomatoes (400g)</w:t>
            </w:r>
          </w:p>
        </w:tc>
        <w:tc>
          <w:tcPr>
            <w:tcW w:type="dxa" w:w="1234"/>
          </w:tcPr>
          <w:p>
            <w:r>
              <w:t>Coop.fi</w:t>
            </w:r>
          </w:p>
        </w:tc>
        <w:tc>
          <w:tcPr>
            <w:tcW w:type="dxa" w:w="1234"/>
          </w:tcPr>
          <w:p>
            <w:r>
              <w:t>Carapelli</w:t>
            </w:r>
          </w:p>
        </w:tc>
        <w:tc>
          <w:tcPr>
            <w:tcW w:type="dxa" w:w="1234"/>
          </w:tcPr>
          <w:p>
            <w:r>
              <w:t>6.85</w:t>
            </w:r>
          </w:p>
        </w:tc>
        <w:tc>
          <w:tcPr>
            <w:tcW w:type="dxa" w:w="1234"/>
          </w:tcPr>
          <w:p>
            <w:r>
              <w:t>Out of Stock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  <w:tr>
        <w:tc>
          <w:tcPr>
            <w:tcW w:type="dxa" w:w="1234"/>
          </w:tcPr>
          <w:p>
            <w:r>
              <w:t>Canned Tomatoes (400g)</w:t>
            </w:r>
          </w:p>
        </w:tc>
        <w:tc>
          <w:tcPr>
            <w:tcW w:type="dxa" w:w="1234"/>
          </w:tcPr>
          <w:p>
            <w:r>
              <w:t>Conad</w:t>
            </w:r>
          </w:p>
        </w:tc>
        <w:tc>
          <w:tcPr>
            <w:tcW w:type="dxa" w:w="1234"/>
          </w:tcPr>
          <w:p>
            <w:r>
              <w:t>Galbani</w:t>
            </w:r>
          </w:p>
        </w:tc>
        <w:tc>
          <w:tcPr>
            <w:tcW w:type="dxa" w:w="1234"/>
          </w:tcPr>
          <w:p>
            <w:r>
              <w:t>7.33</w:t>
            </w:r>
          </w:p>
        </w:tc>
        <w:tc>
          <w:tcPr>
            <w:tcW w:type="dxa" w:w="1234"/>
          </w:tcPr>
          <w:p>
            <w:r>
              <w:t>In Stock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Seasonal offer</w:t>
            </w:r>
          </w:p>
        </w:tc>
      </w:tr>
      <w:tr>
        <w:tc>
          <w:tcPr>
            <w:tcW w:type="dxa" w:w="1234"/>
          </w:tcPr>
          <w:p>
            <w:r>
              <w:t>Canned Tomatoes (400g)</w:t>
            </w:r>
          </w:p>
        </w:tc>
        <w:tc>
          <w:tcPr>
            <w:tcW w:type="dxa" w:w="1234"/>
          </w:tcPr>
          <w:p>
            <w:r>
              <w:t>Esselunga</w:t>
            </w:r>
          </w:p>
        </w:tc>
        <w:tc>
          <w:tcPr>
            <w:tcW w:type="dxa" w:w="1234"/>
          </w:tcPr>
          <w:p>
            <w:r>
              <w:t>Galbani</w:t>
            </w:r>
          </w:p>
        </w:tc>
        <w:tc>
          <w:tcPr>
            <w:tcW w:type="dxa" w:w="1234"/>
          </w:tcPr>
          <w:p>
            <w:r>
              <w:t>3.81</w:t>
            </w:r>
          </w:p>
        </w:tc>
        <w:tc>
          <w:tcPr>
            <w:tcW w:type="dxa" w:w="1234"/>
          </w:tcPr>
          <w:p>
            <w:r>
              <w:t>In Stock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Seasonal offer</w:t>
            </w:r>
          </w:p>
        </w:tc>
      </w:tr>
      <w:tr>
        <w:tc>
          <w:tcPr>
            <w:tcW w:type="dxa" w:w="1234"/>
          </w:tcPr>
          <w:p>
            <w:r>
              <w:t>Parmigiano Reggiano (200g)</w:t>
            </w:r>
          </w:p>
        </w:tc>
        <w:tc>
          <w:tcPr>
            <w:tcW w:type="dxa" w:w="1234"/>
          </w:tcPr>
          <w:p>
            <w:r>
              <w:t>Coop.fi</w:t>
            </w:r>
          </w:p>
        </w:tc>
        <w:tc>
          <w:tcPr>
            <w:tcW w:type="dxa" w:w="1234"/>
          </w:tcPr>
          <w:p>
            <w:r>
              <w:t>Coop</w:t>
            </w:r>
          </w:p>
        </w:tc>
        <w:tc>
          <w:tcPr>
            <w:tcW w:type="dxa" w:w="1234"/>
          </w:tcPr>
          <w:p>
            <w:r>
              <w:t>5.56</w:t>
            </w:r>
          </w:p>
        </w:tc>
        <w:tc>
          <w:tcPr>
            <w:tcW w:type="dxa" w:w="1234"/>
          </w:tcPr>
          <w:p>
            <w:r>
              <w:t>In Stock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Best-seller</w:t>
            </w:r>
          </w:p>
        </w:tc>
      </w:tr>
      <w:tr>
        <w:tc>
          <w:tcPr>
            <w:tcW w:type="dxa" w:w="1234"/>
          </w:tcPr>
          <w:p>
            <w:r>
              <w:t>Parmigiano Reggiano (200g)</w:t>
            </w:r>
          </w:p>
        </w:tc>
        <w:tc>
          <w:tcPr>
            <w:tcW w:type="dxa" w:w="1234"/>
          </w:tcPr>
          <w:p>
            <w:r>
              <w:t>Conad</w:t>
            </w:r>
          </w:p>
        </w:tc>
        <w:tc>
          <w:tcPr>
            <w:tcW w:type="dxa" w:w="1234"/>
          </w:tcPr>
          <w:p>
            <w:r>
              <w:t>Carapelli</w:t>
            </w:r>
          </w:p>
        </w:tc>
        <w:tc>
          <w:tcPr>
            <w:tcW w:type="dxa" w:w="1234"/>
          </w:tcPr>
          <w:p>
            <w:r>
              <w:t>5.32</w:t>
            </w:r>
          </w:p>
        </w:tc>
        <w:tc>
          <w:tcPr>
            <w:tcW w:type="dxa" w:w="1234"/>
          </w:tcPr>
          <w:p>
            <w:r>
              <w:t>Out of Stock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  <w:tr>
        <w:tc>
          <w:tcPr>
            <w:tcW w:type="dxa" w:w="1234"/>
          </w:tcPr>
          <w:p>
            <w:r>
              <w:t>Parmigiano Reggiano (200g)</w:t>
            </w:r>
          </w:p>
        </w:tc>
        <w:tc>
          <w:tcPr>
            <w:tcW w:type="dxa" w:w="1234"/>
          </w:tcPr>
          <w:p>
            <w:r>
              <w:t>Esselunga</w:t>
            </w:r>
          </w:p>
        </w:tc>
        <w:tc>
          <w:tcPr>
            <w:tcW w:type="dxa" w:w="1234"/>
          </w:tcPr>
          <w:p>
            <w:r>
              <w:t>Esselunga</w:t>
            </w:r>
          </w:p>
        </w:tc>
        <w:tc>
          <w:tcPr>
            <w:tcW w:type="dxa" w:w="1234"/>
          </w:tcPr>
          <w:p>
            <w:r>
              <w:t>1.51</w:t>
            </w:r>
          </w:p>
        </w:tc>
        <w:tc>
          <w:tcPr>
            <w:tcW w:type="dxa" w:w="1234"/>
          </w:tcPr>
          <w:p>
            <w:r>
              <w:t>In Stock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Best-seller</w:t>
            </w:r>
          </w:p>
        </w:tc>
      </w:tr>
      <w:tr>
        <w:tc>
          <w:tcPr>
            <w:tcW w:type="dxa" w:w="1234"/>
          </w:tcPr>
          <w:p>
            <w:r>
              <w:t>Pesto Sauce (190g)</w:t>
            </w:r>
          </w:p>
        </w:tc>
        <w:tc>
          <w:tcPr>
            <w:tcW w:type="dxa" w:w="1234"/>
          </w:tcPr>
          <w:p>
            <w:r>
              <w:t>Coop.fi</w:t>
            </w:r>
          </w:p>
        </w:tc>
        <w:tc>
          <w:tcPr>
            <w:tcW w:type="dxa" w:w="1234"/>
          </w:tcPr>
          <w:p>
            <w:r>
              <w:t>Carapelli</w:t>
            </w:r>
          </w:p>
        </w:tc>
        <w:tc>
          <w:tcPr>
            <w:tcW w:type="dxa" w:w="1234"/>
          </w:tcPr>
          <w:p>
            <w:r>
              <w:t>7.5</w:t>
            </w:r>
          </w:p>
        </w:tc>
        <w:tc>
          <w:tcPr>
            <w:tcW w:type="dxa" w:w="1234"/>
          </w:tcPr>
          <w:p>
            <w:r>
              <w:t>In Stock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Imported</w:t>
            </w:r>
          </w:p>
        </w:tc>
      </w:tr>
      <w:tr>
        <w:tc>
          <w:tcPr>
            <w:tcW w:type="dxa" w:w="1234"/>
          </w:tcPr>
          <w:p>
            <w:r>
              <w:t>Pesto Sauce (190g)</w:t>
            </w:r>
          </w:p>
        </w:tc>
        <w:tc>
          <w:tcPr>
            <w:tcW w:type="dxa" w:w="1234"/>
          </w:tcPr>
          <w:p>
            <w:r>
              <w:t>Conad</w:t>
            </w:r>
          </w:p>
        </w:tc>
        <w:tc>
          <w:tcPr>
            <w:tcW w:type="dxa" w:w="1234"/>
          </w:tcPr>
          <w:p>
            <w:r>
              <w:t>Coop</w:t>
            </w:r>
          </w:p>
        </w:tc>
        <w:tc>
          <w:tcPr>
            <w:tcW w:type="dxa" w:w="1234"/>
          </w:tcPr>
          <w:p>
            <w:r>
              <w:t>3.13</w:t>
            </w:r>
          </w:p>
        </w:tc>
        <w:tc>
          <w:tcPr>
            <w:tcW w:type="dxa" w:w="1234"/>
          </w:tcPr>
          <w:p>
            <w:r>
              <w:t>In Stock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Best-seller</w:t>
            </w:r>
          </w:p>
        </w:tc>
      </w:tr>
      <w:tr>
        <w:tc>
          <w:tcPr>
            <w:tcW w:type="dxa" w:w="1234"/>
          </w:tcPr>
          <w:p>
            <w:r>
              <w:t>Pesto Sauce (190g)</w:t>
            </w:r>
          </w:p>
        </w:tc>
        <w:tc>
          <w:tcPr>
            <w:tcW w:type="dxa" w:w="1234"/>
          </w:tcPr>
          <w:p>
            <w:r>
              <w:t>Esselunga</w:t>
            </w:r>
          </w:p>
        </w:tc>
        <w:tc>
          <w:tcPr>
            <w:tcW w:type="dxa" w:w="1234"/>
          </w:tcPr>
          <w:p>
            <w:r>
              <w:t>Esselunga</w:t>
            </w:r>
          </w:p>
        </w:tc>
        <w:tc>
          <w:tcPr>
            <w:tcW w:type="dxa" w:w="1234"/>
          </w:tcPr>
          <w:p>
            <w:r>
              <w:t>3.75</w:t>
            </w:r>
          </w:p>
        </w:tc>
        <w:tc>
          <w:tcPr>
            <w:tcW w:type="dxa" w:w="1234"/>
          </w:tcPr>
          <w:p>
            <w:r>
              <w:t>Out of Stock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Best-seller</w:t>
            </w:r>
          </w:p>
        </w:tc>
      </w:tr>
      <w:tr>
        <w:tc>
          <w:tcPr>
            <w:tcW w:type="dxa" w:w="1234"/>
          </w:tcPr>
          <w:p>
            <w:r>
              <w:t>Arborio Rice (1kg)</w:t>
            </w:r>
          </w:p>
        </w:tc>
        <w:tc>
          <w:tcPr>
            <w:tcW w:type="dxa" w:w="1234"/>
          </w:tcPr>
          <w:p>
            <w:r>
              <w:t>Coop.fi</w:t>
            </w:r>
          </w:p>
        </w:tc>
        <w:tc>
          <w:tcPr>
            <w:tcW w:type="dxa" w:w="1234"/>
          </w:tcPr>
          <w:p>
            <w:r>
              <w:t>Coop</w:t>
            </w:r>
          </w:p>
        </w:tc>
        <w:tc>
          <w:tcPr>
            <w:tcW w:type="dxa" w:w="1234"/>
          </w:tcPr>
          <w:p>
            <w:r>
              <w:t>7.98</w:t>
            </w:r>
          </w:p>
        </w:tc>
        <w:tc>
          <w:tcPr>
            <w:tcW w:type="dxa" w:w="1234"/>
          </w:tcPr>
          <w:p>
            <w:r>
              <w:t>Low Stock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Imported</w:t>
            </w:r>
          </w:p>
        </w:tc>
      </w:tr>
      <w:tr>
        <w:tc>
          <w:tcPr>
            <w:tcW w:type="dxa" w:w="1234"/>
          </w:tcPr>
          <w:p>
            <w:r>
              <w:t>Arborio Rice (1kg)</w:t>
            </w:r>
          </w:p>
        </w:tc>
        <w:tc>
          <w:tcPr>
            <w:tcW w:type="dxa" w:w="1234"/>
          </w:tcPr>
          <w:p>
            <w:r>
              <w:t>Conad</w:t>
            </w:r>
          </w:p>
        </w:tc>
        <w:tc>
          <w:tcPr>
            <w:tcW w:type="dxa" w:w="1234"/>
          </w:tcPr>
          <w:p>
            <w:r>
              <w:t>Mutti</w:t>
            </w:r>
          </w:p>
        </w:tc>
        <w:tc>
          <w:tcPr>
            <w:tcW w:type="dxa" w:w="1234"/>
          </w:tcPr>
          <w:p>
            <w:r>
              <w:t>5.62</w:t>
            </w:r>
          </w:p>
        </w:tc>
        <w:tc>
          <w:tcPr>
            <w:tcW w:type="dxa" w:w="1234"/>
          </w:tcPr>
          <w:p>
            <w:r>
              <w:t>In Stock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  <w:tr>
        <w:tc>
          <w:tcPr>
            <w:tcW w:type="dxa" w:w="1234"/>
          </w:tcPr>
          <w:p>
            <w:r>
              <w:t>Arborio Rice (1kg)</w:t>
            </w:r>
          </w:p>
        </w:tc>
        <w:tc>
          <w:tcPr>
            <w:tcW w:type="dxa" w:w="1234"/>
          </w:tcPr>
          <w:p>
            <w:r>
              <w:t>Esselunga</w:t>
            </w:r>
          </w:p>
        </w:tc>
        <w:tc>
          <w:tcPr>
            <w:tcW w:type="dxa" w:w="1234"/>
          </w:tcPr>
          <w:p>
            <w:r>
              <w:t>Private Label</w:t>
            </w:r>
          </w:p>
        </w:tc>
        <w:tc>
          <w:tcPr>
            <w:tcW w:type="dxa" w:w="1234"/>
          </w:tcPr>
          <w:p>
            <w:r>
              <w:t>2.09</w:t>
            </w:r>
          </w:p>
        </w:tc>
        <w:tc>
          <w:tcPr>
            <w:tcW w:type="dxa" w:w="1234"/>
          </w:tcPr>
          <w:p>
            <w:r>
              <w:t>In Stock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Organic</w:t>
            </w:r>
          </w:p>
        </w:tc>
      </w:tr>
      <w:tr>
        <w:tc>
          <w:tcPr>
            <w:tcW w:type="dxa" w:w="1234"/>
          </w:tcPr>
          <w:p>
            <w:r>
              <w:t>Penne Rigate (500g)</w:t>
            </w:r>
          </w:p>
        </w:tc>
        <w:tc>
          <w:tcPr>
            <w:tcW w:type="dxa" w:w="1234"/>
          </w:tcPr>
          <w:p>
            <w:r>
              <w:t>Coop.fi</w:t>
            </w:r>
          </w:p>
        </w:tc>
        <w:tc>
          <w:tcPr>
            <w:tcW w:type="dxa" w:w="1234"/>
          </w:tcPr>
          <w:p>
            <w:r>
              <w:t>Coop</w:t>
            </w:r>
          </w:p>
        </w:tc>
        <w:tc>
          <w:tcPr>
            <w:tcW w:type="dxa" w:w="1234"/>
          </w:tcPr>
          <w:p>
            <w:r>
              <w:t>6.59</w:t>
            </w:r>
          </w:p>
        </w:tc>
        <w:tc>
          <w:tcPr>
            <w:tcW w:type="dxa" w:w="1234"/>
          </w:tcPr>
          <w:p>
            <w:r>
              <w:t>Out of Stock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Imported</w:t>
            </w:r>
          </w:p>
        </w:tc>
      </w:tr>
      <w:tr>
        <w:tc>
          <w:tcPr>
            <w:tcW w:type="dxa" w:w="1234"/>
          </w:tcPr>
          <w:p>
            <w:r>
              <w:t>Penne Rigate (500g)</w:t>
            </w:r>
          </w:p>
        </w:tc>
        <w:tc>
          <w:tcPr>
            <w:tcW w:type="dxa" w:w="1234"/>
          </w:tcPr>
          <w:p>
            <w:r>
              <w:t>Conad</w:t>
            </w:r>
          </w:p>
        </w:tc>
        <w:tc>
          <w:tcPr>
            <w:tcW w:type="dxa" w:w="1234"/>
          </w:tcPr>
          <w:p>
            <w:r>
              <w:t>De Cecco</w:t>
            </w:r>
          </w:p>
        </w:tc>
        <w:tc>
          <w:tcPr>
            <w:tcW w:type="dxa" w:w="1234"/>
          </w:tcPr>
          <w:p>
            <w:r>
              <w:t>5.94</w:t>
            </w:r>
          </w:p>
        </w:tc>
        <w:tc>
          <w:tcPr>
            <w:tcW w:type="dxa" w:w="1234"/>
          </w:tcPr>
          <w:p>
            <w:r>
              <w:t>Out of Stock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Organic</w:t>
            </w:r>
          </w:p>
        </w:tc>
      </w:tr>
      <w:tr>
        <w:tc>
          <w:tcPr>
            <w:tcW w:type="dxa" w:w="1234"/>
          </w:tcPr>
          <w:p>
            <w:r>
              <w:t>Penne Rigate (500g)</w:t>
            </w:r>
          </w:p>
        </w:tc>
        <w:tc>
          <w:tcPr>
            <w:tcW w:type="dxa" w:w="1234"/>
          </w:tcPr>
          <w:p>
            <w:r>
              <w:t>Esselunga</w:t>
            </w:r>
          </w:p>
        </w:tc>
        <w:tc>
          <w:tcPr>
            <w:tcW w:type="dxa" w:w="1234"/>
          </w:tcPr>
          <w:p>
            <w:r>
              <w:t>Coop</w:t>
            </w:r>
          </w:p>
        </w:tc>
        <w:tc>
          <w:tcPr>
            <w:tcW w:type="dxa" w:w="1234"/>
          </w:tcPr>
          <w:p>
            <w:r>
              <w:t>1.48</w:t>
            </w:r>
          </w:p>
        </w:tc>
        <w:tc>
          <w:tcPr>
            <w:tcW w:type="dxa" w:w="1234"/>
          </w:tcPr>
          <w:p>
            <w:r>
              <w:t>Low Stock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Imported</w:t>
            </w:r>
          </w:p>
        </w:tc>
      </w:tr>
      <w:tr>
        <w:tc>
          <w:tcPr>
            <w:tcW w:type="dxa" w:w="1234"/>
          </w:tcPr>
          <w:p>
            <w:r>
              <w:t>Mozzarella (125g)</w:t>
            </w:r>
          </w:p>
        </w:tc>
        <w:tc>
          <w:tcPr>
            <w:tcW w:type="dxa" w:w="1234"/>
          </w:tcPr>
          <w:p>
            <w:r>
              <w:t>Coop.fi</w:t>
            </w:r>
          </w:p>
        </w:tc>
        <w:tc>
          <w:tcPr>
            <w:tcW w:type="dxa" w:w="1234"/>
          </w:tcPr>
          <w:p>
            <w:r>
              <w:t>Coop</w:t>
            </w:r>
          </w:p>
        </w:tc>
        <w:tc>
          <w:tcPr>
            <w:tcW w:type="dxa" w:w="1234"/>
          </w:tcPr>
          <w:p>
            <w:r>
              <w:t>1.16</w:t>
            </w:r>
          </w:p>
        </w:tc>
        <w:tc>
          <w:tcPr>
            <w:tcW w:type="dxa" w:w="1234"/>
          </w:tcPr>
          <w:p>
            <w:r>
              <w:t>Low Stock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  <w:tr>
        <w:tc>
          <w:tcPr>
            <w:tcW w:type="dxa" w:w="1234"/>
          </w:tcPr>
          <w:p>
            <w:r>
              <w:t>Mozzarella (125g)</w:t>
            </w:r>
          </w:p>
        </w:tc>
        <w:tc>
          <w:tcPr>
            <w:tcW w:type="dxa" w:w="1234"/>
          </w:tcPr>
          <w:p>
            <w:r>
              <w:t>Conad</w:t>
            </w:r>
          </w:p>
        </w:tc>
        <w:tc>
          <w:tcPr>
            <w:tcW w:type="dxa" w:w="1234"/>
          </w:tcPr>
          <w:p>
            <w:r>
              <w:t>Esselunga</w:t>
            </w:r>
          </w:p>
        </w:tc>
        <w:tc>
          <w:tcPr>
            <w:tcW w:type="dxa" w:w="1234"/>
          </w:tcPr>
          <w:p>
            <w:r>
              <w:t>7.51</w:t>
            </w:r>
          </w:p>
        </w:tc>
        <w:tc>
          <w:tcPr>
            <w:tcW w:type="dxa" w:w="1234"/>
          </w:tcPr>
          <w:p>
            <w:r>
              <w:t>Low Stock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Best-seller</w:t>
            </w:r>
          </w:p>
        </w:tc>
      </w:tr>
      <w:tr>
        <w:tc>
          <w:tcPr>
            <w:tcW w:type="dxa" w:w="1234"/>
          </w:tcPr>
          <w:p>
            <w:r>
              <w:t>Mozzarella (125g)</w:t>
            </w:r>
          </w:p>
        </w:tc>
        <w:tc>
          <w:tcPr>
            <w:tcW w:type="dxa" w:w="1234"/>
          </w:tcPr>
          <w:p>
            <w:r>
              <w:t>Esselunga</w:t>
            </w:r>
          </w:p>
        </w:tc>
        <w:tc>
          <w:tcPr>
            <w:tcW w:type="dxa" w:w="1234"/>
          </w:tcPr>
          <w:p>
            <w:r>
              <w:t>Carapelli</w:t>
            </w:r>
          </w:p>
        </w:tc>
        <w:tc>
          <w:tcPr>
            <w:tcW w:type="dxa" w:w="1234"/>
          </w:tcPr>
          <w:p>
            <w:r>
              <w:t>2.86</w:t>
            </w:r>
          </w:p>
        </w:tc>
        <w:tc>
          <w:tcPr>
            <w:tcW w:type="dxa" w:w="1234"/>
          </w:tcPr>
          <w:p>
            <w:r>
              <w:t>In Stock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Seasonal offer</w:t>
            </w:r>
          </w:p>
        </w:tc>
      </w:tr>
      <w:tr>
        <w:tc>
          <w:tcPr>
            <w:tcW w:type="dxa" w:w="1234"/>
          </w:tcPr>
          <w:p>
            <w:r>
              <w:t>Prosciutto Crudo (100g)</w:t>
            </w:r>
          </w:p>
        </w:tc>
        <w:tc>
          <w:tcPr>
            <w:tcW w:type="dxa" w:w="1234"/>
          </w:tcPr>
          <w:p>
            <w:r>
              <w:t>Coop.fi</w:t>
            </w:r>
          </w:p>
        </w:tc>
        <w:tc>
          <w:tcPr>
            <w:tcW w:type="dxa" w:w="1234"/>
          </w:tcPr>
          <w:p>
            <w:r>
              <w:t>Galbani</w:t>
            </w:r>
          </w:p>
        </w:tc>
        <w:tc>
          <w:tcPr>
            <w:tcW w:type="dxa" w:w="1234"/>
          </w:tcPr>
          <w:p>
            <w:r>
              <w:t>5.42</w:t>
            </w:r>
          </w:p>
        </w:tc>
        <w:tc>
          <w:tcPr>
            <w:tcW w:type="dxa" w:w="1234"/>
          </w:tcPr>
          <w:p>
            <w:r>
              <w:t>In Stock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Best-seller</w:t>
            </w:r>
          </w:p>
        </w:tc>
      </w:tr>
      <w:tr>
        <w:tc>
          <w:tcPr>
            <w:tcW w:type="dxa" w:w="1234"/>
          </w:tcPr>
          <w:p>
            <w:r>
              <w:t>Prosciutto Crudo (100g)</w:t>
            </w:r>
          </w:p>
        </w:tc>
        <w:tc>
          <w:tcPr>
            <w:tcW w:type="dxa" w:w="1234"/>
          </w:tcPr>
          <w:p>
            <w:r>
              <w:t>Conad</w:t>
            </w:r>
          </w:p>
        </w:tc>
        <w:tc>
          <w:tcPr>
            <w:tcW w:type="dxa" w:w="1234"/>
          </w:tcPr>
          <w:p>
            <w:r>
              <w:t>Coop</w:t>
            </w:r>
          </w:p>
        </w:tc>
        <w:tc>
          <w:tcPr>
            <w:tcW w:type="dxa" w:w="1234"/>
          </w:tcPr>
          <w:p>
            <w:r>
              <w:t>5.23</w:t>
            </w:r>
          </w:p>
        </w:tc>
        <w:tc>
          <w:tcPr>
            <w:tcW w:type="dxa" w:w="1234"/>
          </w:tcPr>
          <w:p>
            <w:r>
              <w:t>Out of Stock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Organic</w:t>
            </w:r>
          </w:p>
        </w:tc>
      </w:tr>
      <w:tr>
        <w:tc>
          <w:tcPr>
            <w:tcW w:type="dxa" w:w="1234"/>
          </w:tcPr>
          <w:p>
            <w:r>
              <w:t>Prosciutto Crudo (100g)</w:t>
            </w:r>
          </w:p>
        </w:tc>
        <w:tc>
          <w:tcPr>
            <w:tcW w:type="dxa" w:w="1234"/>
          </w:tcPr>
          <w:p>
            <w:r>
              <w:t>Esselunga</w:t>
            </w:r>
          </w:p>
        </w:tc>
        <w:tc>
          <w:tcPr>
            <w:tcW w:type="dxa" w:w="1234"/>
          </w:tcPr>
          <w:p>
            <w:r>
              <w:t>Barilla</w:t>
            </w:r>
          </w:p>
        </w:tc>
        <w:tc>
          <w:tcPr>
            <w:tcW w:type="dxa" w:w="1234"/>
          </w:tcPr>
          <w:p>
            <w:r>
              <w:t>4.32</w:t>
            </w:r>
          </w:p>
        </w:tc>
        <w:tc>
          <w:tcPr>
            <w:tcW w:type="dxa" w:w="1234"/>
          </w:tcPr>
          <w:p>
            <w:r>
              <w:t>Low Stock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Best-seller</w:t>
            </w:r>
          </w:p>
        </w:tc>
      </w:tr>
      <w:tr>
        <w:tc>
          <w:tcPr>
            <w:tcW w:type="dxa" w:w="1234"/>
          </w:tcPr>
          <w:p>
            <w:r>
              <w:t>Lasagna Sheets (500g)</w:t>
            </w:r>
          </w:p>
        </w:tc>
        <w:tc>
          <w:tcPr>
            <w:tcW w:type="dxa" w:w="1234"/>
          </w:tcPr>
          <w:p>
            <w:r>
              <w:t>Coop.fi</w:t>
            </w:r>
          </w:p>
        </w:tc>
        <w:tc>
          <w:tcPr>
            <w:tcW w:type="dxa" w:w="1234"/>
          </w:tcPr>
          <w:p>
            <w:r>
              <w:t>Galbani</w:t>
            </w:r>
          </w:p>
        </w:tc>
        <w:tc>
          <w:tcPr>
            <w:tcW w:type="dxa" w:w="1234"/>
          </w:tcPr>
          <w:p>
            <w:r>
              <w:t>4.17</w:t>
            </w:r>
          </w:p>
        </w:tc>
        <w:tc>
          <w:tcPr>
            <w:tcW w:type="dxa" w:w="1234"/>
          </w:tcPr>
          <w:p>
            <w:r>
              <w:t>Low Stock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Organic</w:t>
            </w:r>
          </w:p>
        </w:tc>
      </w:tr>
      <w:tr>
        <w:tc>
          <w:tcPr>
            <w:tcW w:type="dxa" w:w="1234"/>
          </w:tcPr>
          <w:p>
            <w:r>
              <w:t>Lasagna Sheets (500g)</w:t>
            </w:r>
          </w:p>
        </w:tc>
        <w:tc>
          <w:tcPr>
            <w:tcW w:type="dxa" w:w="1234"/>
          </w:tcPr>
          <w:p>
            <w:r>
              <w:t>Conad</w:t>
            </w:r>
          </w:p>
        </w:tc>
        <w:tc>
          <w:tcPr>
            <w:tcW w:type="dxa" w:w="1234"/>
          </w:tcPr>
          <w:p>
            <w:r>
              <w:t>Private Label</w:t>
            </w:r>
          </w:p>
        </w:tc>
        <w:tc>
          <w:tcPr>
            <w:tcW w:type="dxa" w:w="1234"/>
          </w:tcPr>
          <w:p>
            <w:r>
              <w:t>5.82</w:t>
            </w:r>
          </w:p>
        </w:tc>
        <w:tc>
          <w:tcPr>
            <w:tcW w:type="dxa" w:w="1234"/>
          </w:tcPr>
          <w:p>
            <w:r>
              <w:t>In Stock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Organic</w:t>
            </w:r>
          </w:p>
        </w:tc>
      </w:tr>
      <w:tr>
        <w:tc>
          <w:tcPr>
            <w:tcW w:type="dxa" w:w="1234"/>
          </w:tcPr>
          <w:p>
            <w:r>
              <w:t>Lasagna Sheets (500g)</w:t>
            </w:r>
          </w:p>
        </w:tc>
        <w:tc>
          <w:tcPr>
            <w:tcW w:type="dxa" w:w="1234"/>
          </w:tcPr>
          <w:p>
            <w:r>
              <w:t>Esselunga</w:t>
            </w:r>
          </w:p>
        </w:tc>
        <w:tc>
          <w:tcPr>
            <w:tcW w:type="dxa" w:w="1234"/>
          </w:tcPr>
          <w:p>
            <w:r>
              <w:t>Coop</w:t>
            </w:r>
          </w:p>
        </w:tc>
        <w:tc>
          <w:tcPr>
            <w:tcW w:type="dxa" w:w="1234"/>
          </w:tcPr>
          <w:p>
            <w:r>
              <w:t>0.91</w:t>
            </w:r>
          </w:p>
        </w:tc>
        <w:tc>
          <w:tcPr>
            <w:tcW w:type="dxa" w:w="1234"/>
          </w:tcPr>
          <w:p>
            <w:r>
              <w:t>Low Stock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