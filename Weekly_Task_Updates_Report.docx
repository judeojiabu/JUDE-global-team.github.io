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Weekly Task Update Report</w:t>
      </w:r>
    </w:p>
    <w:p>
      <w:pPr>
        <w:pStyle w:val="Heading2"/>
      </w:pPr>
      <w:r>
        <w:t>Task 1: Update logistics sheet</w:t>
      </w:r>
    </w:p>
    <w:p>
      <w:r>
        <w:t>Assigned To: Jude</w:t>
      </w:r>
    </w:p>
    <w:p>
      <w:r>
        <w:t>Due Date: April 25</w:t>
      </w:r>
    </w:p>
    <w:p>
      <w:r>
        <w:t>Status: Done</w:t>
      </w:r>
    </w:p>
    <w:p>
      <w:r>
        <w:t>Last Updated: April 24</w:t>
      </w:r>
    </w:p>
    <w:p>
      <w:r>
        <w:t>Comments: Completed and uploaded</w:t>
      </w:r>
    </w:p>
    <w:p>
      <w:r>
        <w:br/>
      </w:r>
    </w:p>
    <w:p>
      <w:pPr>
        <w:pStyle w:val="Heading2"/>
      </w:pPr>
      <w:r>
        <w:t>Task 2: Research crypto wallet</w:t>
      </w:r>
    </w:p>
    <w:p>
      <w:r>
        <w:t>Assigned To: Jude</w:t>
      </w:r>
    </w:p>
    <w:p>
      <w:r>
        <w:t>Due Date: April 26</w:t>
      </w:r>
    </w:p>
    <w:p>
      <w:r>
        <w:t>Status: In Progress</w:t>
      </w:r>
    </w:p>
    <w:p>
      <w:r>
        <w:t>Last Updated: April 24</w:t>
      </w:r>
    </w:p>
    <w:p>
      <w:r>
        <w:t>Comments: Comparing MetaMask vs Ledger</w:t>
      </w:r>
    </w:p>
    <w:p>
      <w:r>
        <w:br/>
      </w:r>
    </w:p>
    <w:p>
      <w:pPr>
        <w:pStyle w:val="Heading2"/>
      </w:pPr>
      <w:r>
        <w:t>Task 3: Book flight to Zurich</w:t>
      </w:r>
    </w:p>
    <w:p>
      <w:r>
        <w:t>Assigned To: Jude</w:t>
      </w:r>
    </w:p>
    <w:p>
      <w:r>
        <w:t>Due Date: April 27</w:t>
      </w:r>
    </w:p>
    <w:p>
      <w:r>
        <w:t>Status: Pending</w:t>
      </w:r>
    </w:p>
    <w:p>
      <w:r>
        <w:t>Last Updated: April 23</w:t>
      </w:r>
    </w:p>
    <w:p>
      <w:r>
        <w:t>Comments: Waiting on passport info</w:t>
      </w:r>
    </w:p>
    <w:p>
      <w:r>
        <w:br/>
      </w:r>
    </w:p>
    <w:p>
      <w:pPr>
        <w:pStyle w:val="Heading2"/>
      </w:pPr>
      <w:r>
        <w:t>Task 4: Summarize market trends</w:t>
      </w:r>
    </w:p>
    <w:p>
      <w:r>
        <w:t>Assigned To: Jude</w:t>
      </w:r>
    </w:p>
    <w:p>
      <w:r>
        <w:t>Due Date: April 28</w:t>
      </w:r>
    </w:p>
    <w:p>
      <w:r>
        <w:t>Status: Done</w:t>
      </w:r>
    </w:p>
    <w:p>
      <w:r>
        <w:t>Last Updated: April 24</w:t>
      </w:r>
    </w:p>
    <w:p>
      <w:r>
        <w:t>Comments: Sent to team on Slack</w:t>
      </w:r>
    </w:p>
    <w:p>
      <w:r>
        <w:br/>
      </w:r>
    </w:p>
    <w:p>
      <w:pPr>
        <w:pStyle w:val="Heading2"/>
      </w:pPr>
      <w:r>
        <w:t>Task 5: Follow up with supplier</w:t>
      </w:r>
    </w:p>
    <w:p>
      <w:r>
        <w:t>Assigned To: Jude</w:t>
      </w:r>
    </w:p>
    <w:p>
      <w:r>
        <w:t>Due Date: April 29</w:t>
      </w:r>
    </w:p>
    <w:p>
      <w:r>
        <w:t>Status: In Progress</w:t>
      </w:r>
    </w:p>
    <w:p>
      <w:r>
        <w:t>Last Updated: April 24</w:t>
      </w:r>
    </w:p>
    <w:p>
      <w:r>
        <w:t>Comments: Awaiting reply from vendor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